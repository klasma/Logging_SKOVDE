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72292-2018 i Skövde kommun</w:t>
      </w:r>
    </w:p>
    <w:p>
      <w:r>
        <w:t>Detta dokument behandlar höga naturvärden i avverkningsamälan A 72292-2018 i Skövde kommun. Denna avverkningsanmälan inkom 2018-12-21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mörk husmossa (S), vedticka (S), västlig hakmossa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72292-2018.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6466959, E 423244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
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13848-2021 i Skövde kommun</w:t>
      </w:r>
    </w:p>
    <w:p>
      <w:r>
        <w:t>Detta dokument behandlar höga naturvärden i avverkningsamälan A 13848-2021 i Skövde kommun. Denna avverkningsanmälan inkom 2021-03-22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skogsalm (CR), krusfrö (NT), korallrot (S, §8), lundbräsma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13848-2021.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6478775, E 430541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
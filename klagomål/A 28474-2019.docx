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28474-2019 i Skövde kommun</w:t>
      </w:r>
    </w:p>
    <w:p>
      <w:r>
        <w:t>Detta dokument behandlar höga naturvärden i avverkningsamälan A 28474-2019 i Skövde kommun. Denna avverkningsanmälan inkom 2019-06-10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kungsspindling (NT), tårkragskivling (NT), diskvaxskivling (S) och grå 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8474-2019.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6482451, E 425298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
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31007-2020 i Skövde kommun</w:t>
      </w:r>
    </w:p>
    <w:p>
      <w:r>
        <w:t>Detta dokument behandlar höga naturvärden i avverkningsamälan A 31007-2020 i Skövde kommun. Denna avverkningsanmälan inkom 2020-06-29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leptoporus mollis (NT), stor revmossa (S), västlig hakmossa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31007-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6487434, E 426192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
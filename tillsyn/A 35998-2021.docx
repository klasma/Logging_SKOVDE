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35998-2021 i Skövde kommun</w:t>
      </w:r>
    </w:p>
    <w:p>
      <w:r>
        <w:t>Detta dokument behandlar höga naturvärden i avverkningsamälan A 35998-2021 i Skövde kommun. Denna avverkningsanmälan inkom 2021-07-08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Colydium elongatum (VU), gulbandad brunbagge (NT), platt gångbagge (NT), Dorcatoma dresdensis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35998-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6486626, E 424540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
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28477-2019 i Skövde kommun</w:t>
      </w:r>
    </w:p>
    <w:p>
      <w:r>
        <w:t>Detta dokument behandlar höga naturvärden i avverkningsamälan A 28477-2019 i Skövde kommun. Denna avverkningsanmälan inkom 2019-06-10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slemspindling (S) och diskvaxskivling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8477-2019.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6482238, E 425241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
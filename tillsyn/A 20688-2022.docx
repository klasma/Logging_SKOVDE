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20688-2022 i Skövde kommun</w:t>
      </w:r>
    </w:p>
    <w:p>
      <w:r>
        <w:t>Detta dokument behandlar höga naturvärden i avverkningsamälan A 20688-2022 i Skövde kommun. Denna avverkningsanmälan inkom 2022-05-19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39 naturvårdsarter hittats: brandtaggsvamp (VU), grangråticka (VU), rodnande lutvaxskivling (VU), rodnande musseron (VU), barrviolspindling (NT), flattoppad klubbsvamp (NT), gul taggsvamp (NT), gullklöver (NT), kungsspindling (NT), ljusskivig lerskivling (NT), scharlakansvaxskivling (NT), stinklerskivling (NT), stor vårtrattskivling (NT), stäppröksvamp (NT), tårkragskivling (NT), blodvaxskivling (S), blå slemspindling (S), brun klibbskivling (S), diskvaxskivling (S), droppklibbskivling (S), fjällig taggsvamp s.str. (S), fransig jordstjärna (S), granatskivling (S), grå vaxskivling (S), gul vaxskivling (S), guldkremla (S), gulgrön kantmusseron (S), kastanjefjällskivling (S), kryddspindling (S), rävticka (S), rökmusseron (S), skarp dropptaggsvamp (S), sotriska (S), strimspindling (S), svart jordtunga (S), svavelriska (S), toppvaxskivling (S), vit vaxskivling (S) och zontaggsvamp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0688-2022.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6482260, E 425223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
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60176-2021 i Skövde kommun</w:t>
      </w:r>
    </w:p>
    <w:p>
      <w:r>
        <w:t>Detta dokument behandlar höga naturvärden i avverkningsamälan A 60176-2021 i Skövde kommun. Denna avverkningsanmälan inkom 2021-10-26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tistelsnyltrot (EN, §8) och sommarfibbla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60176-2021.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6479357, E 427651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